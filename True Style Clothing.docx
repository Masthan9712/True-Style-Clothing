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p>
    <w:p>
      <w:pPr>
        <w:jc w:val="center"/>
        <w:rPr>
          <w:rFonts w:hint="default"/>
          <w:b/>
          <w:bCs/>
          <w:sz w:val="36"/>
          <w:szCs w:val="36"/>
          <w:lang w:val="en-US"/>
        </w:rPr>
      </w:pPr>
      <w:r>
        <w:rPr>
          <w:rFonts w:hint="default"/>
          <w:b/>
          <w:bCs/>
          <w:sz w:val="36"/>
          <w:szCs w:val="36"/>
          <w:lang w:val="en-US"/>
        </w:rPr>
        <w:t>Clothing Database Management System</w:t>
      </w:r>
    </w:p>
    <w:p>
      <w:pPr>
        <w:jc w:val="center"/>
        <w:rPr>
          <w:rFonts w:hint="default"/>
          <w:lang w:val="en-US"/>
        </w:rPr>
      </w:pPr>
    </w:p>
    <w:p>
      <w:pPr>
        <w:jc w:val="center"/>
        <w:rPr>
          <w:rFonts w:hint="default"/>
          <w:lang w:val="en-US"/>
        </w:rPr>
      </w:pPr>
      <w:r>
        <w:rPr>
          <w:rFonts w:hint="default"/>
          <w:lang w:val="en-US"/>
        </w:rPr>
        <w:t>Shaik Masthan Vali</w:t>
      </w:r>
    </w:p>
    <w:p>
      <w:pPr>
        <w:jc w:val="center"/>
        <w:rPr>
          <w:rFonts w:hint="default"/>
          <w:lang w:val="en-US"/>
        </w:rPr>
      </w:pPr>
    </w:p>
    <w:p>
      <w:pPr>
        <w:jc w:val="center"/>
        <w:rPr>
          <w:rFonts w:hint="default"/>
          <w:lang w:val="en-US"/>
        </w:rPr>
      </w:pPr>
      <w:r>
        <w:rPr>
          <w:rFonts w:hint="default"/>
          <w:lang w:val="en-US"/>
        </w:rPr>
        <w:fldChar w:fldCharType="begin"/>
      </w:r>
      <w:r>
        <w:rPr>
          <w:rFonts w:hint="default"/>
          <w:lang w:val="en-US"/>
        </w:rPr>
        <w:instrText xml:space="preserve"> HYPERLINK "https://github.com/Masthan9712/True-Style-Clothing.git" </w:instrText>
      </w:r>
      <w:r>
        <w:rPr>
          <w:rFonts w:hint="default"/>
          <w:lang w:val="en-US"/>
        </w:rPr>
        <w:fldChar w:fldCharType="separate"/>
      </w:r>
      <w:r>
        <w:rPr>
          <w:rStyle w:val="51"/>
          <w:rFonts w:hint="default"/>
          <w:lang w:val="en-US"/>
        </w:rPr>
        <w:t>https://github.com/Masthan9712/True-Style-Clothing.git</w:t>
      </w:r>
      <w:r>
        <w:rPr>
          <w:rFonts w:hint="default"/>
          <w:lang w:val="en-US"/>
        </w:rPr>
        <w:fldChar w:fldCharType="end"/>
      </w:r>
    </w:p>
    <w:p>
      <w:pPr>
        <w:jc w:val="center"/>
        <w:rPr>
          <w:rFonts w:hint="default"/>
          <w:lang w:val="en-US"/>
        </w:rPr>
      </w:pPr>
    </w:p>
    <w:p>
      <w:pPr>
        <w:jc w:val="center"/>
        <w:rPr>
          <w:rFonts w:hint="default"/>
          <w:lang w:val="en-US"/>
        </w:rPr>
      </w:pPr>
      <w:r>
        <w:rPr>
          <w:rFonts w:hint="default"/>
          <w:lang w:val="en-US"/>
        </w:rPr>
        <w:t>April 5, 2022</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both"/>
        <w:rPr>
          <w:rFonts w:hint="default"/>
          <w:lang w:val="en-US"/>
        </w:rPr>
      </w:pPr>
      <w:r>
        <w:rPr>
          <w:rFonts w:hint="default"/>
          <w:lang w:val="en-US"/>
        </w:rPr>
        <w:t xml:space="preserve">I have created a business for selling textiles known as “True Style Clothing”. </w:t>
      </w:r>
    </w:p>
    <w:p>
      <w:pPr>
        <w:jc w:val="both"/>
        <w:rPr>
          <w:rFonts w:hint="default"/>
          <w:lang w:val="en-US"/>
        </w:rPr>
      </w:pPr>
      <w:r>
        <w:rPr>
          <w:rFonts w:hint="default"/>
          <w:lang w:val="en-US"/>
        </w:rPr>
        <w:t>For this business I will be creating a new database which stores all the information regarding Employees (Employee ID, Names, Job role &amp; Salary), Customers (Customer Name, Date of Birth, Phone, Email &amp; Address), Transactions (Transaction amount &amp; transaction method), Costume (Costume ID, Brand, Quantity, Price &amp; Size) and Categories (Men, Women, Kids). This data is very essential for running the store to keep track of all the orders, employees and their salary pay, offering discounts to the regular customers and maintain the stock up to date. If the stock is less, more collection needs to be ordered. Everyday transactions gives the overview of the most salable and liked costumes which helps to order those costumes more in quantity.</w:t>
      </w:r>
    </w:p>
    <w:p>
      <w:pPr>
        <w:jc w:val="both"/>
        <w:rPr>
          <w:rFonts w:hint="default"/>
          <w:lang w:val="en-US"/>
        </w:rPr>
      </w:pPr>
      <w:r>
        <w:rPr>
          <w:rFonts w:hint="default"/>
          <w:lang w:val="en-US"/>
        </w:rPr>
        <w:t xml:space="preserve">I have to enter the employee data at the time of their joining and it contains all details about their role and pay. Customer data is generated when they purchase any costume from the store. </w:t>
      </w:r>
    </w:p>
    <w:p>
      <w:pPr>
        <w:jc w:val="both"/>
        <w:rPr>
          <w:rFonts w:hint="default"/>
          <w:lang w:val="en-US"/>
        </w:rPr>
      </w:pPr>
      <w:r>
        <w:rPr>
          <w:rFonts w:hint="default"/>
          <w:lang w:val="en-US"/>
        </w:rPr>
        <w:t>As I am running this store, I should be able to view all the data to get a detailed overview of how the business is running and what needs to be taken care of. Store managers needs access to all the employee data and the costumes data. In case if any particular costume is running low in that store they can check whether it is available in the near store. Sales team needs to have access to the transactions data to check how well the costumes are getting sold. If the business is running good, sales team can make analysis to put some offers on the most salable costumes and even encourage customers to buy it.</w:t>
      </w: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center"/>
        <w:rPr>
          <w:rFonts w:hint="default"/>
          <w:b/>
          <w:bCs/>
          <w:lang w:val="en-US"/>
        </w:rPr>
      </w:pPr>
      <w:r>
        <w:rPr>
          <w:rFonts w:hint="default"/>
          <w:b/>
          <w:bCs/>
          <w:lang w:val="en-US"/>
        </w:rPr>
        <w:t>Week 2 - Project part 2</w:t>
      </w:r>
    </w:p>
    <w:p>
      <w:pPr>
        <w:jc w:val="center"/>
        <w:rPr>
          <w:rFonts w:hint="default"/>
          <w:b/>
          <w:bCs/>
          <w:lang w:val="en-US"/>
        </w:rPr>
      </w:pPr>
    </w:p>
    <w:p/>
    <w:p>
      <w:pPr>
        <w:rPr>
          <w:rFonts w:hint="default"/>
          <w:lang w:val="en-US"/>
        </w:rPr>
      </w:pPr>
      <w:r>
        <w:rPr>
          <w:rFonts w:hint="default"/>
          <w:lang w:val="en-US"/>
        </w:rPr>
        <w:t>For my True Style Clothing business application I will be creating 6 entities and described them below:</w:t>
      </w:r>
    </w:p>
    <w:p>
      <w:pPr>
        <w:rPr>
          <w:rFonts w:hint="default"/>
          <w:lang w:val="en-US"/>
        </w:rPr>
      </w:pPr>
    </w:p>
    <w:p>
      <w:pPr>
        <w:numPr>
          <w:ilvl w:val="0"/>
          <w:numId w:val="11"/>
        </w:numPr>
        <w:ind w:left="425" w:leftChars="0" w:hanging="425" w:firstLineChars="0"/>
        <w:rPr>
          <w:rFonts w:hint="default"/>
          <w:lang w:val="en-US"/>
        </w:rPr>
      </w:pPr>
      <w:r>
        <w:rPr>
          <w:rFonts w:hint="default"/>
          <w:lang w:val="en-US"/>
        </w:rPr>
        <w:t>Customer Info - This entity describes the basic information of a customer like Customer First Name, Customer Last Name, Customer Email, Customer DOB, Customer Orders.</w:t>
      </w:r>
    </w:p>
    <w:p>
      <w:pPr>
        <w:rPr>
          <w:rFonts w:hint="default"/>
          <w:lang w:val="en-US"/>
        </w:rPr>
      </w:pPr>
    </w:p>
    <w:p>
      <w:pPr>
        <w:numPr>
          <w:ilvl w:val="0"/>
          <w:numId w:val="11"/>
        </w:numPr>
        <w:ind w:left="425" w:leftChars="0" w:hanging="425" w:firstLineChars="0"/>
        <w:rPr>
          <w:rFonts w:hint="default"/>
          <w:lang w:val="en-US"/>
        </w:rPr>
      </w:pPr>
      <w:r>
        <w:rPr>
          <w:rFonts w:hint="default"/>
          <w:lang w:val="en-US"/>
        </w:rPr>
        <w:t>Employee Info - This entity describes the employee information like Employee ID, Employee First Name, Employee Last Name, Employee Role, Employee Salary, Employee Sales.</w:t>
      </w:r>
    </w:p>
    <w:p>
      <w:pPr>
        <w:rPr>
          <w:rFonts w:hint="default"/>
          <w:lang w:val="en-US"/>
        </w:rPr>
      </w:pPr>
    </w:p>
    <w:p>
      <w:pPr>
        <w:numPr>
          <w:ilvl w:val="0"/>
          <w:numId w:val="11"/>
        </w:numPr>
        <w:ind w:left="425" w:leftChars="0" w:hanging="425" w:firstLineChars="0"/>
        <w:rPr>
          <w:rFonts w:hint="default"/>
          <w:lang w:val="en-US"/>
        </w:rPr>
      </w:pPr>
      <w:r>
        <w:rPr>
          <w:rFonts w:hint="default"/>
          <w:lang w:val="en-US"/>
        </w:rPr>
        <w:t>Costume Info - This entity describes the Costume ID, Brand, Shirts Price, Trousers Price.</w:t>
      </w:r>
    </w:p>
    <w:p>
      <w:pPr>
        <w:rPr>
          <w:rFonts w:hint="default"/>
          <w:lang w:val="en-US"/>
        </w:rPr>
      </w:pPr>
    </w:p>
    <w:p>
      <w:pPr>
        <w:numPr>
          <w:ilvl w:val="0"/>
          <w:numId w:val="11"/>
        </w:numPr>
        <w:ind w:left="425" w:leftChars="0" w:hanging="425" w:firstLineChars="0"/>
        <w:rPr>
          <w:rFonts w:hint="default"/>
          <w:lang w:val="en-US"/>
        </w:rPr>
      </w:pPr>
      <w:r>
        <w:rPr>
          <w:rFonts w:hint="default"/>
          <w:lang w:val="en-US"/>
        </w:rPr>
        <w:t>Category info - This describes the available sizes for all categories. S - small, M - Medium and L - Large, Gender - Male and Female and Age.</w:t>
      </w:r>
    </w:p>
    <w:p>
      <w:pPr>
        <w:rPr>
          <w:rFonts w:hint="default"/>
          <w:lang w:val="en-US"/>
        </w:rPr>
      </w:pPr>
    </w:p>
    <w:p>
      <w:pPr>
        <w:numPr>
          <w:ilvl w:val="0"/>
          <w:numId w:val="11"/>
        </w:numPr>
        <w:ind w:left="425" w:leftChars="0" w:hanging="425" w:firstLineChars="0"/>
        <w:rPr>
          <w:rFonts w:hint="default"/>
          <w:lang w:val="en-US"/>
        </w:rPr>
      </w:pPr>
      <w:r>
        <w:rPr>
          <w:rFonts w:hint="default"/>
          <w:lang w:val="en-US"/>
        </w:rPr>
        <w:t>Vendor Info - This entity describes the Vendor name, Delivery Date, Shirts Quantity, Trousers Quantity.</w:t>
      </w:r>
    </w:p>
    <w:p>
      <w:pPr>
        <w:rPr>
          <w:rFonts w:hint="default"/>
          <w:lang w:val="en-US"/>
        </w:rPr>
      </w:pPr>
    </w:p>
    <w:p>
      <w:pPr>
        <w:numPr>
          <w:ilvl w:val="0"/>
          <w:numId w:val="11"/>
        </w:numPr>
        <w:ind w:left="425" w:leftChars="0" w:hanging="425" w:firstLineChars="0"/>
        <w:rPr>
          <w:rFonts w:hint="default"/>
          <w:lang w:val="en-US"/>
        </w:rPr>
      </w:pPr>
      <w:r>
        <w:rPr>
          <w:rFonts w:hint="default"/>
          <w:lang w:val="en-US"/>
        </w:rPr>
        <w:t>Sales Info - This entity describes the sales details like Date, Number of costumes sold, Total sale value.</w:t>
      </w:r>
    </w:p>
    <w:p>
      <w:pPr>
        <w:numPr>
          <w:ilvl w:val="0"/>
          <w:numId w:val="0"/>
        </w:numPr>
        <w:rPr>
          <w:rFonts w:hint="default"/>
          <w:lang w:val="en-US"/>
        </w:rPr>
      </w:pPr>
    </w:p>
    <w:p>
      <w:pPr>
        <w:numPr>
          <w:ilvl w:val="0"/>
          <w:numId w:val="0"/>
        </w:numPr>
        <w:rPr>
          <w:rFonts w:hint="default"/>
          <w:lang w:val="en-US"/>
        </w:rPr>
      </w:pPr>
      <w:r>
        <w:rPr>
          <w:rFonts w:hint="default"/>
          <w:lang w:val="en-US"/>
        </w:rPr>
        <w:t>Below is the chart representation for my entities:</w:t>
      </w:r>
    </w:p>
    <w:p>
      <w:pPr>
        <w:numPr>
          <w:ilvl w:val="0"/>
          <w:numId w:val="0"/>
        </w:numPr>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b/>
                <w:bCs/>
                <w:vertAlign w:val="baseline"/>
                <w:lang w:val="en-US"/>
              </w:rPr>
            </w:pPr>
            <w:r>
              <w:rPr>
                <w:rFonts w:hint="default"/>
                <w:b/>
                <w:bCs/>
                <w:vertAlign w:val="baseline"/>
                <w:lang w:val="en-US"/>
              </w:rPr>
              <w:t>Customer Info</w:t>
            </w:r>
          </w:p>
        </w:tc>
        <w:tc>
          <w:tcPr>
            <w:tcW w:w="2840" w:type="dxa"/>
          </w:tcPr>
          <w:p>
            <w:pPr>
              <w:widowControl w:val="0"/>
              <w:numPr>
                <w:ilvl w:val="0"/>
                <w:numId w:val="0"/>
              </w:numPr>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First Name</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Last Name</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Email</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DOB</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widowControl w:val="0"/>
              <w:numPr>
                <w:ilvl w:val="0"/>
                <w:numId w:val="0"/>
              </w:numPr>
              <w:jc w:val="both"/>
              <w:rPr>
                <w:rFonts w:hint="default"/>
                <w:vertAlign w:val="baseline"/>
                <w:lang w:val="en-US"/>
              </w:rPr>
            </w:pPr>
            <w:r>
              <w:rPr>
                <w:rFonts w:hint="default"/>
                <w:vertAlign w:val="baseline"/>
                <w:lang w:val="en-US"/>
              </w:rPr>
              <w:t>Customer Orders</w:t>
            </w:r>
          </w:p>
        </w:tc>
        <w:tc>
          <w:tcPr>
            <w:tcW w:w="2840" w:type="dxa"/>
          </w:tcPr>
          <w:p>
            <w:pPr>
              <w:widowControl w:val="0"/>
              <w:numPr>
                <w:ilvl w:val="0"/>
                <w:numId w:val="0"/>
              </w:numPr>
              <w:jc w:val="both"/>
              <w:rPr>
                <w:rFonts w:hint="default"/>
                <w:vertAlign w:val="baseline"/>
                <w:lang w:val="en-US"/>
              </w:rPr>
            </w:pPr>
            <w:r>
              <w:rPr>
                <w:rFonts w:hint="default"/>
                <w:vertAlign w:val="baseline"/>
                <w:lang w:val="en-US"/>
              </w:rPr>
              <w:t>Integer</w:t>
            </w:r>
          </w:p>
        </w:tc>
      </w:tr>
    </w:tbl>
    <w:p>
      <w:pPr>
        <w:numPr>
          <w:ilvl w:val="0"/>
          <w:numId w:val="0"/>
        </w:numPr>
        <w:rPr>
          <w:rFonts w:hint="default"/>
          <w:lang w:val="en-US"/>
        </w:rPr>
      </w:pPr>
    </w:p>
    <w:p>
      <w:pPr>
        <w:rPr>
          <w:rFonts w:hint="default"/>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b/>
                <w:bCs/>
                <w:vertAlign w:val="baseline"/>
                <w:lang w:val="en-US"/>
              </w:rPr>
            </w:pPr>
            <w:r>
              <w:rPr>
                <w:rFonts w:hint="default"/>
                <w:b/>
                <w:bCs/>
                <w:vertAlign w:val="baseline"/>
                <w:lang w:val="en-US"/>
              </w:rPr>
              <w:t>Employee Info</w:t>
            </w:r>
          </w:p>
        </w:tc>
        <w:tc>
          <w:tcPr>
            <w:tcW w:w="2845" w:type="dxa"/>
          </w:tcPr>
          <w:p>
            <w:pPr>
              <w:widowControl w:val="0"/>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Employee First Name</w:t>
            </w:r>
          </w:p>
        </w:tc>
        <w:tc>
          <w:tcPr>
            <w:tcW w:w="2845"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Employee Last Name</w:t>
            </w:r>
          </w:p>
        </w:tc>
        <w:tc>
          <w:tcPr>
            <w:tcW w:w="2845"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Role</w:t>
            </w:r>
          </w:p>
        </w:tc>
        <w:tc>
          <w:tcPr>
            <w:tcW w:w="2845" w:type="dxa"/>
            <w:vAlign w:val="top"/>
          </w:tcPr>
          <w:p>
            <w:pPr>
              <w:widowControl w:val="0"/>
              <w:numPr>
                <w:ilvl w:val="0"/>
                <w:numId w:val="0"/>
              </w:numPr>
              <w:ind w:left="0" w:leftChars="0" w:firstLine="0" w:firstLineChars="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Salary</w:t>
            </w:r>
          </w:p>
        </w:tc>
        <w:tc>
          <w:tcPr>
            <w:tcW w:w="2845" w:type="dxa"/>
          </w:tcPr>
          <w:p>
            <w:pPr>
              <w:widowControl w:val="0"/>
              <w:jc w:val="both"/>
              <w:rPr>
                <w:rFonts w:hint="default"/>
                <w:vertAlign w:val="baseline"/>
                <w:lang w:val="en-US"/>
              </w:rPr>
            </w:pPr>
            <w:r>
              <w:rPr>
                <w:rFonts w:hint="default"/>
                <w:vertAlign w:val="baseline"/>
                <w:lang w:val="en-US"/>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Sales Completed</w:t>
            </w:r>
          </w:p>
        </w:tc>
        <w:tc>
          <w:tcPr>
            <w:tcW w:w="2845" w:type="dxa"/>
          </w:tcPr>
          <w:p>
            <w:pPr>
              <w:widowControl w:val="0"/>
              <w:jc w:val="both"/>
              <w:rPr>
                <w:rFonts w:hint="default"/>
                <w:vertAlign w:val="baseline"/>
                <w:lang w:val="en-US"/>
              </w:rPr>
            </w:pPr>
            <w:r>
              <w:rPr>
                <w:rFonts w:hint="default"/>
                <w:vertAlign w:val="baseline"/>
                <w:lang w:val="en-US"/>
              </w:rPr>
              <w:t>Integer</w:t>
            </w:r>
          </w:p>
        </w:tc>
      </w:tr>
    </w:tbl>
    <w:p>
      <w:pPr>
        <w:rPr>
          <w:rFonts w:hint="default"/>
          <w:lang w:val="en-US"/>
        </w:rPr>
      </w:pPr>
    </w:p>
    <w:p/>
    <w:p/>
    <w:p/>
    <w:p/>
    <w:p/>
    <w:p/>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9"/>
        <w:gridCol w:w="2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b/>
                <w:bCs/>
                <w:vertAlign w:val="baseline"/>
                <w:lang w:val="en-US"/>
              </w:rPr>
            </w:pPr>
            <w:r>
              <w:rPr>
                <w:rFonts w:hint="default"/>
                <w:b/>
                <w:bCs/>
                <w:vertAlign w:val="baseline"/>
                <w:lang w:val="en-US"/>
              </w:rPr>
              <w:t>Costume Info</w:t>
            </w:r>
          </w:p>
        </w:tc>
        <w:tc>
          <w:tcPr>
            <w:tcW w:w="2854" w:type="dxa"/>
          </w:tcPr>
          <w:p>
            <w:pPr>
              <w:widowControl w:val="0"/>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Costume ID</w:t>
            </w:r>
          </w:p>
        </w:tc>
        <w:tc>
          <w:tcPr>
            <w:tcW w:w="2854" w:type="dxa"/>
          </w:tcPr>
          <w:p>
            <w:pPr>
              <w:widowControl w:val="0"/>
              <w:jc w:val="both"/>
              <w:rPr>
                <w:rFonts w:hint="default"/>
                <w:vertAlign w:val="baseline"/>
                <w:lang w:val="en-US"/>
              </w:rPr>
            </w:pPr>
            <w:r>
              <w:rPr>
                <w:rFonts w:hint="default"/>
                <w:vertAlign w:val="baseline"/>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Brand</w:t>
            </w:r>
          </w:p>
        </w:tc>
        <w:tc>
          <w:tcPr>
            <w:tcW w:w="2854" w:type="dxa"/>
          </w:tcPr>
          <w:p>
            <w:pPr>
              <w:widowControl w:val="0"/>
              <w:jc w:val="both"/>
              <w:rPr>
                <w:rFonts w:hint="default"/>
                <w:vertAlign w:val="baseline"/>
                <w:lang w:val="en-US"/>
              </w:rPr>
            </w:pPr>
            <w:r>
              <w:rPr>
                <w:rFonts w:hint="default"/>
                <w:vertAlign w:val="baseline"/>
                <w:lang w:val="en-US"/>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9" w:type="dxa"/>
          </w:tcPr>
          <w:p>
            <w:pPr>
              <w:widowControl w:val="0"/>
              <w:jc w:val="both"/>
              <w:rPr>
                <w:rFonts w:hint="default"/>
                <w:vertAlign w:val="baseline"/>
                <w:lang w:val="en-US"/>
              </w:rPr>
            </w:pPr>
            <w:r>
              <w:rPr>
                <w:rFonts w:hint="default"/>
                <w:vertAlign w:val="baseline"/>
                <w:lang w:val="en-US"/>
              </w:rPr>
              <w:t>Shirts price</w:t>
            </w:r>
          </w:p>
        </w:tc>
        <w:tc>
          <w:tcPr>
            <w:tcW w:w="2854" w:type="dxa"/>
          </w:tcPr>
          <w:p>
            <w:pPr>
              <w:widowControl w:val="0"/>
              <w:jc w:val="both"/>
              <w:rPr>
                <w:rFonts w:hint="default"/>
                <w:vertAlign w:val="baseline"/>
                <w:lang w:val="en-US"/>
              </w:rPr>
            </w:pPr>
            <w:r>
              <w:rPr>
                <w:rFonts w:hint="default"/>
                <w:vertAlign w:val="baseline"/>
                <w:lang w:val="en-US"/>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2" w:hRule="atLeast"/>
        </w:trPr>
        <w:tc>
          <w:tcPr>
            <w:tcW w:w="2839" w:type="dxa"/>
          </w:tcPr>
          <w:p>
            <w:pPr>
              <w:widowControl w:val="0"/>
              <w:jc w:val="both"/>
              <w:rPr>
                <w:rFonts w:hint="default"/>
                <w:vertAlign w:val="baseline"/>
                <w:lang w:val="en-US"/>
              </w:rPr>
            </w:pPr>
            <w:r>
              <w:rPr>
                <w:rFonts w:hint="default"/>
                <w:vertAlign w:val="baseline"/>
                <w:lang w:val="en-US"/>
              </w:rPr>
              <w:t>Trousers price</w:t>
            </w:r>
          </w:p>
        </w:tc>
        <w:tc>
          <w:tcPr>
            <w:tcW w:w="2854" w:type="dxa"/>
          </w:tcPr>
          <w:p>
            <w:pPr>
              <w:widowControl w:val="0"/>
              <w:jc w:val="both"/>
              <w:rPr>
                <w:rFonts w:hint="default"/>
                <w:vertAlign w:val="baseline"/>
                <w:lang w:val="en-US"/>
              </w:rPr>
            </w:pPr>
            <w:r>
              <w:rPr>
                <w:rFonts w:hint="default"/>
                <w:vertAlign w:val="baseline"/>
                <w:lang w:val="en-US"/>
              </w:rPr>
              <w:t>Float</w:t>
            </w:r>
          </w:p>
        </w:tc>
      </w:tr>
    </w:tbl>
    <w:p/>
    <w:p/>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7"/>
        <w:gridCol w:w="28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widowControl w:val="0"/>
              <w:jc w:val="both"/>
              <w:rPr>
                <w:rFonts w:hint="default"/>
                <w:b/>
                <w:bCs/>
                <w:vertAlign w:val="baseline"/>
                <w:lang w:val="en-US"/>
              </w:rPr>
            </w:pPr>
            <w:r>
              <w:rPr>
                <w:rFonts w:hint="default"/>
                <w:b/>
                <w:bCs/>
                <w:vertAlign w:val="baseline"/>
                <w:lang w:val="en-US"/>
              </w:rPr>
              <w:t>Categories Info</w:t>
            </w:r>
          </w:p>
        </w:tc>
        <w:tc>
          <w:tcPr>
            <w:tcW w:w="2872" w:type="dxa"/>
          </w:tcPr>
          <w:p>
            <w:pPr>
              <w:widowControl w:val="0"/>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widowControl w:val="0"/>
              <w:jc w:val="both"/>
              <w:rPr>
                <w:rFonts w:hint="default"/>
                <w:vertAlign w:val="baseline"/>
                <w:lang w:val="en-US"/>
              </w:rPr>
            </w:pPr>
            <w:r>
              <w:rPr>
                <w:rFonts w:hint="default"/>
                <w:vertAlign w:val="baseline"/>
                <w:lang w:val="en-US"/>
              </w:rPr>
              <w:t>Gender</w:t>
            </w:r>
          </w:p>
        </w:tc>
        <w:tc>
          <w:tcPr>
            <w:tcW w:w="2872"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vertAlign w:val="baseline"/>
                <w:lang w:val="en-US"/>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widowControl w:val="0"/>
              <w:jc w:val="both"/>
              <w:rPr>
                <w:rFonts w:hint="default"/>
                <w:vertAlign w:val="baseline"/>
                <w:lang w:val="en-US"/>
              </w:rPr>
            </w:pPr>
            <w:r>
              <w:rPr>
                <w:rFonts w:hint="default"/>
                <w:vertAlign w:val="baseline"/>
                <w:lang w:val="en-US"/>
              </w:rPr>
              <w:t>Size</w:t>
            </w:r>
          </w:p>
        </w:tc>
        <w:tc>
          <w:tcPr>
            <w:tcW w:w="2872" w:type="dxa"/>
            <w:vAlign w:val="top"/>
          </w:tcPr>
          <w:p>
            <w:pPr>
              <w:widowControl w:val="0"/>
              <w:jc w:val="both"/>
              <w:rPr>
                <w:rFonts w:asciiTheme="minorHAnsi" w:hAnsiTheme="minorHAnsi" w:eastAsiaTheme="minorEastAsia" w:cstheme="minorBidi"/>
                <w:sz w:val="24"/>
                <w:vertAlign w:val="baseline"/>
                <w:lang w:val="en-US" w:eastAsia="zh-CN" w:bidi="ar-SA"/>
              </w:rPr>
            </w:pPr>
            <w:r>
              <w:rPr>
                <w:rFonts w:hint="default"/>
                <w:vertAlign w:val="baseline"/>
                <w:lang w:val="en-US"/>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7" w:type="dxa"/>
          </w:tcPr>
          <w:p>
            <w:pPr>
              <w:widowControl w:val="0"/>
              <w:jc w:val="both"/>
              <w:rPr>
                <w:rFonts w:hint="default"/>
                <w:vertAlign w:val="baseline"/>
                <w:lang w:val="en-US"/>
              </w:rPr>
            </w:pPr>
            <w:r>
              <w:rPr>
                <w:rFonts w:hint="default"/>
                <w:vertAlign w:val="baseline"/>
                <w:lang w:val="en-US"/>
              </w:rPr>
              <w:t>Age</w:t>
            </w:r>
          </w:p>
        </w:tc>
        <w:tc>
          <w:tcPr>
            <w:tcW w:w="2872" w:type="dxa"/>
            <w:vAlign w:val="top"/>
          </w:tcPr>
          <w:p>
            <w:pPr>
              <w:widowControl w:val="0"/>
              <w:jc w:val="both"/>
              <w:rPr>
                <w:rFonts w:hint="default" w:asciiTheme="minorHAnsi" w:hAnsiTheme="minorHAnsi" w:eastAsiaTheme="minorEastAsia" w:cstheme="minorBidi"/>
                <w:sz w:val="24"/>
                <w:vertAlign w:val="baseline"/>
                <w:lang w:val="en-US" w:eastAsia="zh-CN" w:bidi="ar-SA"/>
              </w:rPr>
            </w:pPr>
            <w:r>
              <w:rPr>
                <w:rFonts w:hint="default" w:cstheme="minorBidi"/>
                <w:sz w:val="24"/>
                <w:vertAlign w:val="baseline"/>
                <w:lang w:val="en-US" w:eastAsia="zh-CN" w:bidi="ar-SA"/>
              </w:rPr>
              <w:t>int</w:t>
            </w:r>
          </w:p>
        </w:tc>
      </w:tr>
    </w:tbl>
    <w:p/>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2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b/>
                <w:bCs/>
                <w:vertAlign w:val="baseline"/>
                <w:lang w:val="en-US"/>
              </w:rPr>
            </w:pPr>
            <w:r>
              <w:rPr>
                <w:rFonts w:hint="default"/>
                <w:b/>
                <w:bCs/>
                <w:vertAlign w:val="baseline"/>
                <w:lang w:val="en-US"/>
              </w:rPr>
              <w:t>Vendor Info</w:t>
            </w:r>
          </w:p>
        </w:tc>
        <w:tc>
          <w:tcPr>
            <w:tcW w:w="2871" w:type="dxa"/>
          </w:tcPr>
          <w:p>
            <w:pPr>
              <w:widowControl w:val="0"/>
              <w:jc w:val="both"/>
              <w:rPr>
                <w:b/>
                <w:bCs/>
                <w:vertAlign w:val="baseline"/>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 xml:space="preserve">Vendor Name </w:t>
            </w:r>
          </w:p>
        </w:tc>
        <w:tc>
          <w:tcPr>
            <w:tcW w:w="2871" w:type="dxa"/>
          </w:tcPr>
          <w:p>
            <w:pPr>
              <w:widowControl w:val="0"/>
              <w:jc w:val="both"/>
              <w:rPr>
                <w:vertAlign w:val="baseline"/>
              </w:rPr>
            </w:pPr>
            <w:r>
              <w:rPr>
                <w:rFonts w:hint="default"/>
                <w:vertAlign w:val="baseline"/>
                <w:lang w:val="en-US"/>
              </w:rPr>
              <w:t>varChar[20]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Delivery date</w:t>
            </w:r>
          </w:p>
        </w:tc>
        <w:tc>
          <w:tcPr>
            <w:tcW w:w="2871" w:type="dxa"/>
          </w:tcPr>
          <w:p>
            <w:pPr>
              <w:widowControl w:val="0"/>
              <w:jc w:val="both"/>
              <w:rPr>
                <w:rFonts w:hint="default"/>
                <w:vertAlign w:val="baseline"/>
                <w:lang w:val="en-US"/>
              </w:rPr>
            </w:pPr>
            <w:r>
              <w:rPr>
                <w:rFonts w:hint="default"/>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Shirts Quantity</w:t>
            </w:r>
          </w:p>
        </w:tc>
        <w:tc>
          <w:tcPr>
            <w:tcW w:w="2871" w:type="dxa"/>
          </w:tcPr>
          <w:p>
            <w:pPr>
              <w:widowControl w:val="0"/>
              <w:jc w:val="both"/>
              <w:rPr>
                <w:rFonts w:hint="default"/>
                <w:vertAlign w:val="baseline"/>
                <w:lang w:val="en-US"/>
              </w:rPr>
            </w:pPr>
            <w:r>
              <w:rPr>
                <w:rFonts w:hint="default"/>
                <w:vertAlign w:val="baseline"/>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Trousers Quantity</w:t>
            </w:r>
          </w:p>
        </w:tc>
        <w:tc>
          <w:tcPr>
            <w:tcW w:w="2871" w:type="dxa"/>
          </w:tcPr>
          <w:p>
            <w:pPr>
              <w:widowControl w:val="0"/>
              <w:jc w:val="both"/>
              <w:rPr>
                <w:vertAlign w:val="baseline"/>
              </w:rPr>
            </w:pPr>
            <w:r>
              <w:rPr>
                <w:rFonts w:hint="default"/>
                <w:vertAlign w:val="baseline"/>
                <w:lang w:val="en-US"/>
              </w:rPr>
              <w:t>Integer</w:t>
            </w:r>
          </w:p>
        </w:tc>
      </w:tr>
    </w:tbl>
    <w:p/>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56"/>
        <w:gridCol w:w="28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b/>
                <w:bCs/>
                <w:vertAlign w:val="baseline"/>
                <w:lang w:val="en-US"/>
              </w:rPr>
            </w:pPr>
            <w:r>
              <w:rPr>
                <w:rFonts w:hint="default"/>
                <w:b/>
                <w:bCs/>
                <w:vertAlign w:val="baseline"/>
                <w:lang w:val="en-US"/>
              </w:rPr>
              <w:t>Sales Info</w:t>
            </w:r>
          </w:p>
        </w:tc>
        <w:tc>
          <w:tcPr>
            <w:tcW w:w="2871" w:type="dxa"/>
          </w:tcPr>
          <w:p>
            <w:pPr>
              <w:widowControl w:val="0"/>
              <w:jc w:val="both"/>
              <w:rPr>
                <w:rFonts w:hint="default"/>
                <w:b/>
                <w:bCs/>
                <w:vertAlign w:val="baseline"/>
                <w:lang w:val="en-US"/>
              </w:rPr>
            </w:pPr>
            <w:r>
              <w:rPr>
                <w:rFonts w:hint="default"/>
                <w:b/>
                <w:bCs/>
                <w:vertAlign w:val="baseline"/>
                <w:lang w:val="en-US"/>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Date</w:t>
            </w:r>
          </w:p>
        </w:tc>
        <w:tc>
          <w:tcPr>
            <w:tcW w:w="2871" w:type="dxa"/>
          </w:tcPr>
          <w:p>
            <w:pPr>
              <w:widowControl w:val="0"/>
              <w:jc w:val="both"/>
              <w:rPr>
                <w:rFonts w:hint="default"/>
                <w:vertAlign w:val="baseline"/>
                <w:lang w:val="en-US"/>
              </w:rPr>
            </w:pPr>
            <w:r>
              <w:rPr>
                <w:rFonts w:hint="default"/>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Costumes Sold</w:t>
            </w:r>
          </w:p>
        </w:tc>
        <w:tc>
          <w:tcPr>
            <w:tcW w:w="2871" w:type="dxa"/>
          </w:tcPr>
          <w:p>
            <w:pPr>
              <w:widowControl w:val="0"/>
              <w:jc w:val="both"/>
              <w:rPr>
                <w:rFonts w:hint="default"/>
                <w:vertAlign w:val="baseline"/>
                <w:lang w:val="en-US"/>
              </w:rPr>
            </w:pPr>
            <w:r>
              <w:rPr>
                <w:rFonts w:hint="default"/>
                <w:vertAlign w:val="baseline"/>
                <w:lang w:val="en-US"/>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56" w:type="dxa"/>
          </w:tcPr>
          <w:p>
            <w:pPr>
              <w:widowControl w:val="0"/>
              <w:jc w:val="both"/>
              <w:rPr>
                <w:rFonts w:hint="default"/>
                <w:vertAlign w:val="baseline"/>
                <w:lang w:val="en-US"/>
              </w:rPr>
            </w:pPr>
            <w:r>
              <w:rPr>
                <w:rFonts w:hint="default"/>
                <w:vertAlign w:val="baseline"/>
                <w:lang w:val="en-US"/>
              </w:rPr>
              <w:t>Sale value</w:t>
            </w:r>
          </w:p>
        </w:tc>
        <w:tc>
          <w:tcPr>
            <w:tcW w:w="2871" w:type="dxa"/>
          </w:tcPr>
          <w:p>
            <w:pPr>
              <w:widowControl w:val="0"/>
              <w:jc w:val="both"/>
              <w:rPr>
                <w:rFonts w:hint="default"/>
                <w:vertAlign w:val="baseline"/>
                <w:lang w:val="en-US"/>
              </w:rPr>
            </w:pPr>
            <w:r>
              <w:rPr>
                <w:rFonts w:hint="default"/>
                <w:vertAlign w:val="baseline"/>
                <w:lang w:val="en-US"/>
              </w:rPr>
              <w:t>Float</w:t>
            </w:r>
          </w:p>
        </w:tc>
      </w:tr>
    </w:tbl>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both"/>
        <w:rPr>
          <w:rFonts w:hint="default"/>
          <w:lang w:val="en-US"/>
        </w:rPr>
      </w:pPr>
    </w:p>
    <w:p>
      <w:pPr>
        <w:jc w:val="center"/>
        <w:rPr>
          <w:rFonts w:hint="default"/>
          <w:b/>
          <w:bCs/>
          <w:lang w:val="en-US"/>
        </w:rPr>
      </w:pPr>
      <w:r>
        <w:rPr>
          <w:rFonts w:hint="default"/>
          <w:b/>
          <w:bCs/>
          <w:lang w:val="en-US"/>
        </w:rPr>
        <w:t>Week 3 - Project Part 3</w:t>
      </w:r>
    </w:p>
    <w:p>
      <w:pPr>
        <w:jc w:val="center"/>
        <w:rPr>
          <w:rFonts w:hint="default"/>
          <w:b/>
          <w:bCs/>
          <w:lang w:val="en-US"/>
        </w:rPr>
      </w:pPr>
    </w:p>
    <w:p>
      <w:pPr>
        <w:jc w:val="center"/>
        <w:rPr>
          <w:rFonts w:hint="default"/>
          <w:b/>
          <w:bCs/>
          <w:lang w:val="en-US"/>
        </w:rPr>
      </w:pPr>
    </w:p>
    <w:p>
      <w:pPr>
        <w:jc w:val="both"/>
        <w:rPr>
          <w:rFonts w:hint="default"/>
          <w:b/>
          <w:bCs/>
          <w:sz w:val="22"/>
          <w:szCs w:val="22"/>
          <w:lang w:val="en-US"/>
        </w:rPr>
      </w:pPr>
      <w:r>
        <w:rPr>
          <w:rFonts w:hint="default"/>
          <w:b/>
          <w:bCs/>
          <w:sz w:val="22"/>
          <w:szCs w:val="22"/>
          <w:lang w:val="en-US"/>
        </w:rPr>
        <w:t>UML diagram - UMLet</w:t>
      </w:r>
    </w:p>
    <w:p>
      <w:pPr>
        <w:jc w:val="both"/>
        <w:rPr>
          <w:rFonts w:hint="default"/>
          <w:b/>
          <w:bCs/>
          <w:sz w:val="22"/>
          <w:szCs w:val="22"/>
          <w:lang w:val="en-US"/>
        </w:rPr>
      </w:pPr>
    </w:p>
    <w:p>
      <w:pPr>
        <w:jc w:val="both"/>
        <w:rPr>
          <w:rFonts w:hint="default"/>
          <w:b/>
          <w:bCs/>
          <w:lang w:val="en-US"/>
        </w:rPr>
      </w:pPr>
    </w:p>
    <w:p>
      <w:pPr>
        <w:jc w:val="both"/>
        <w:rPr>
          <w:rFonts w:hint="default"/>
          <w:b w:val="0"/>
          <w:bCs w:val="0"/>
          <w:lang w:val="en-US"/>
        </w:rPr>
      </w:pPr>
      <w:r>
        <w:rPr>
          <w:rFonts w:hint="default"/>
          <w:b w:val="0"/>
          <w:bCs w:val="0"/>
          <w:lang w:val="en-US"/>
        </w:rPr>
        <w:t>I have used the UMLet tool for drawing the UML diagram for my business application TrueStyleClothing.</w:t>
      </w:r>
    </w:p>
    <w:p>
      <w:pPr>
        <w:jc w:val="both"/>
        <w:rPr>
          <w:rFonts w:hint="default"/>
          <w:b w:val="0"/>
          <w:bCs w:val="0"/>
          <w:lang w:val="en-US"/>
        </w:rPr>
      </w:pPr>
    </w:p>
    <w:p>
      <w:pPr>
        <w:jc w:val="both"/>
        <w:rPr>
          <w:rFonts w:hint="default"/>
          <w:b w:val="0"/>
          <w:bCs w:val="0"/>
          <w:lang w:val="en-US"/>
        </w:rPr>
      </w:pPr>
      <w:r>
        <w:rPr>
          <w:rFonts w:hint="default"/>
          <w:b w:val="0"/>
          <w:bCs w:val="0"/>
          <w:lang w:val="en-US"/>
        </w:rPr>
        <w:drawing>
          <wp:inline distT="0" distB="0" distL="114300" distR="114300">
            <wp:extent cx="5269865" cy="3675380"/>
            <wp:effectExtent l="0" t="0" r="3175" b="12700"/>
            <wp:docPr id="1" name="Picture 1" descr="truesty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ruestyle"/>
                    <pic:cNvPicPr>
                      <a:picLocks noChangeAspect="1"/>
                    </pic:cNvPicPr>
                  </pic:nvPicPr>
                  <pic:blipFill>
                    <a:blip r:embed="rId4"/>
                    <a:stretch>
                      <a:fillRect/>
                    </a:stretch>
                  </pic:blipFill>
                  <pic:spPr>
                    <a:xfrm>
                      <a:off x="0" y="0"/>
                      <a:ext cx="5269865" cy="3675380"/>
                    </a:xfrm>
                    <a:prstGeom prst="rect">
                      <a:avLst/>
                    </a:prstGeom>
                  </pic:spPr>
                </pic:pic>
              </a:graphicData>
            </a:graphic>
          </wp:inline>
        </w:drawing>
      </w: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lang w:val="en-US"/>
        </w:rPr>
      </w:pPr>
    </w:p>
    <w:p>
      <w:pPr>
        <w:jc w:val="both"/>
        <w:rPr>
          <w:rFonts w:hint="default"/>
          <w:b/>
          <w:bCs/>
          <w:sz w:val="22"/>
          <w:szCs w:val="22"/>
          <w:lang w:val="en-US"/>
        </w:rPr>
      </w:pPr>
      <w:r>
        <w:rPr>
          <w:rFonts w:hint="default"/>
          <w:b/>
          <w:bCs/>
          <w:sz w:val="22"/>
          <w:szCs w:val="22"/>
          <w:lang w:val="en-US"/>
        </w:rPr>
        <w:t>ER Diagram - Crow’s Foot Model:</w:t>
      </w:r>
    </w:p>
    <w:p>
      <w:pPr>
        <w:jc w:val="both"/>
        <w:rPr>
          <w:rFonts w:hint="default"/>
          <w:b/>
          <w:bCs/>
          <w:sz w:val="22"/>
          <w:szCs w:val="22"/>
          <w:lang w:val="en-US"/>
        </w:rPr>
      </w:pPr>
    </w:p>
    <w:p>
      <w:pPr>
        <w:jc w:val="both"/>
        <w:rPr>
          <w:rFonts w:hint="default"/>
          <w:b/>
          <w:bCs/>
          <w:sz w:val="22"/>
          <w:szCs w:val="22"/>
          <w:lang w:val="en-US"/>
        </w:rPr>
      </w:pPr>
      <w:bookmarkStart w:id="0" w:name="_GoBack"/>
      <w:r>
        <w:rPr>
          <w:rFonts w:hint="default"/>
          <w:b/>
          <w:bCs/>
          <w:sz w:val="22"/>
          <w:szCs w:val="22"/>
          <w:lang w:val="en-US"/>
        </w:rPr>
        <w:drawing>
          <wp:inline distT="0" distB="0" distL="114300" distR="114300">
            <wp:extent cx="5273675" cy="4742815"/>
            <wp:effectExtent l="0" t="0" r="14605" b="12065"/>
            <wp:docPr id="2" name="Picture 2" descr="TrueStyleClothingERDiagram-2022-04-05_1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rueStyleClothingERDiagram-2022-04-05_14-56"/>
                    <pic:cNvPicPr>
                      <a:picLocks noChangeAspect="1"/>
                    </pic:cNvPicPr>
                  </pic:nvPicPr>
                  <pic:blipFill>
                    <a:blip r:embed="rId5"/>
                    <a:stretch>
                      <a:fillRect/>
                    </a:stretch>
                  </pic:blipFill>
                  <pic:spPr>
                    <a:xfrm>
                      <a:off x="0" y="0"/>
                      <a:ext cx="5273675" cy="4742815"/>
                    </a:xfrm>
                    <a:prstGeom prst="rect">
                      <a:avLst/>
                    </a:prstGeom>
                  </pic:spPr>
                </pic:pic>
              </a:graphicData>
            </a:graphic>
          </wp:inline>
        </w:drawing>
      </w:r>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128904"/>
    <w:multiLevelType w:val="singleLevel"/>
    <w:tmpl w:val="F3128904"/>
    <w:lvl w:ilvl="0" w:tentative="0">
      <w:start w:val="1"/>
      <w:numFmt w:val="decimal"/>
      <w:lvlText w:val="%1."/>
      <w:lvlJc w:val="left"/>
      <w:pPr>
        <w:tabs>
          <w:tab w:val="left" w:pos="425"/>
        </w:tabs>
        <w:ind w:left="425" w:leftChars="0" w:hanging="425" w:firstLineChars="0"/>
      </w:pPr>
      <w:rPr>
        <w:rFonts w:hint="default"/>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D74DCC"/>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4586199"/>
    <w:rsid w:val="07C81F86"/>
    <w:rsid w:val="13D74DCC"/>
    <w:rsid w:val="1A3D1E37"/>
    <w:rsid w:val="4B522946"/>
    <w:rsid w:val="500D0826"/>
    <w:rsid w:val="5F35796C"/>
    <w:rsid w:val="73E531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qFormat="1" w:unhideWhenUsed="0" w:uiPriority="0" w:semiHidden="0" w:name="List Bullet 4"/>
    <w:lsdException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qFormat="1" w:unhideWhenUsed="0" w:uiPriority="0" w:semiHidden="0" w:name="HTML Typewriter"/>
    <w:lsdException w:qFormat="1"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qFormat="1" w:unhideWhenUsed="0" w:uiPriority="0" w:semiHidden="0" w:name="Table Colorful 1"/>
    <w:lsdException w:unhideWhenUsed="0" w:uiPriority="0" w:semiHidden="0" w:name="Table Colorful 2"/>
    <w:lsdException w:unhideWhenUsed="0" w:uiPriority="0" w:semiHidden="0" w:name="Table Colorful 3"/>
    <w:lsdException w:qFormat="1" w:unhideWhenUsed="0" w:uiPriority="0" w:semiHidden="0" w:name="Table Columns 1"/>
    <w:lsdException w:qFormat="1"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qFormat="1"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qFormat="1"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qFormat="1"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qFormat="1"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qFormat="1" w:unhideWhenUsed="0" w:uiPriority="73" w:semiHidden="0" w:name="Colorful Grid Accent 4"/>
    <w:lsdException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178</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2022-03-21T03:13:00Z</dcterms:created>
  <dc:creator>masth</dc:creator>
  <cp:lastModifiedBy>masthan shaik</cp:lastModifiedBy>
  <dcterms:modified xsi:type="dcterms:W3CDTF">2022-04-05T20:29:46Z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6A4651EA77894798960AEFC3C863B175</vt:lpwstr>
  </property>
</Properties>
</file>